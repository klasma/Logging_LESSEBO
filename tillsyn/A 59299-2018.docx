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59299-2018 i Lessebo kommun</w:t>
      </w:r>
    </w:p>
    <w:p>
      <w:r>
        <w:t>Detta dokument behandlar höga naturvärden i avverkningsamälan A 59299-2018 i Lessebo kommun. Denna avverkningsanmälan inkom 2018-11-07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slåttergubbe (VU), solvända (NT), sommarfibbla (NT) och svinrot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9427"/>
            <wp:docPr id="1" name="Picture 1"/>
            <wp:cNvGraphicFramePr>
              <a:graphicFrameLocks noChangeAspect="1"/>
            </wp:cNvGraphicFramePr>
            <a:graphic>
              <a:graphicData uri="http://schemas.openxmlformats.org/drawingml/2006/picture">
                <pic:pic>
                  <pic:nvPicPr>
                    <pic:cNvPr id="0" name="A 59299-2018.png"/>
                    <pic:cNvPicPr/>
                  </pic:nvPicPr>
                  <pic:blipFill>
                    <a:blip r:embed="rId16"/>
                    <a:stretch>
                      <a:fillRect/>
                    </a:stretch>
                  </pic:blipFill>
                  <pic:spPr>
                    <a:xfrm>
                      <a:off x="0" y="0"/>
                      <a:ext cx="5486400" cy="3939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6297077, E 524752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