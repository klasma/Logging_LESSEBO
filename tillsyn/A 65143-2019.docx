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65143-2019 i Lessebo kommun</w:t>
      </w:r>
    </w:p>
    <w:p>
      <w:r>
        <w:t>Detta dokument behandlar höga naturvärden i avverkningsamälan A 65143-2019 i Lessebo kommun. Denna avverkningsanmälan inkom 2019-12-03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5143-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6294385, E 508645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